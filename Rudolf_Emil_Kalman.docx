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C3CDC" w14:textId="77777777" w:rsidR="003F6283" w:rsidRPr="007E1690" w:rsidRDefault="00000000">
      <w:pPr>
        <w:pStyle w:val="a8"/>
        <w:rPr>
          <w:sz w:val="44"/>
          <w:szCs w:val="44"/>
          <w:lang w:eastAsia="ko-KR"/>
        </w:rPr>
      </w:pPr>
      <w:r w:rsidRPr="007E1690">
        <w:rPr>
          <w:sz w:val="44"/>
          <w:szCs w:val="44"/>
          <w:lang w:eastAsia="ko-KR"/>
        </w:rPr>
        <w:t>루돌프</w:t>
      </w:r>
      <w:r w:rsidRPr="007E1690">
        <w:rPr>
          <w:sz w:val="44"/>
          <w:szCs w:val="44"/>
          <w:lang w:eastAsia="ko-KR"/>
        </w:rPr>
        <w:t xml:space="preserve"> </w:t>
      </w:r>
      <w:r w:rsidRPr="007E1690">
        <w:rPr>
          <w:sz w:val="44"/>
          <w:szCs w:val="44"/>
          <w:lang w:eastAsia="ko-KR"/>
        </w:rPr>
        <w:t>에밀</w:t>
      </w:r>
      <w:r w:rsidRPr="007E1690">
        <w:rPr>
          <w:sz w:val="44"/>
          <w:szCs w:val="44"/>
          <w:lang w:eastAsia="ko-KR"/>
        </w:rPr>
        <w:t xml:space="preserve"> </w:t>
      </w:r>
      <w:r w:rsidRPr="007E1690">
        <w:rPr>
          <w:sz w:val="44"/>
          <w:szCs w:val="44"/>
          <w:lang w:eastAsia="ko-KR"/>
        </w:rPr>
        <w:t>칼만</w:t>
      </w:r>
      <w:r w:rsidRPr="007E1690">
        <w:rPr>
          <w:sz w:val="44"/>
          <w:szCs w:val="44"/>
          <w:lang w:eastAsia="ko-KR"/>
        </w:rPr>
        <w:t xml:space="preserve"> (Rudolf Emil Kalman, 1930–2016)</w:t>
      </w:r>
    </w:p>
    <w:p w14:paraId="1E876F88" w14:textId="77777777" w:rsidR="003F6283" w:rsidRDefault="00000000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루돌프</w:t>
      </w:r>
      <w:r>
        <w:rPr>
          <w:lang w:eastAsia="ko-KR"/>
        </w:rPr>
        <w:t xml:space="preserve"> </w:t>
      </w:r>
      <w:r>
        <w:rPr>
          <w:lang w:eastAsia="ko-KR"/>
        </w:rPr>
        <w:t>에밀</w:t>
      </w:r>
      <w:r>
        <w:rPr>
          <w:lang w:eastAsia="ko-KR"/>
        </w:rPr>
        <w:t xml:space="preserve"> </w:t>
      </w:r>
      <w:r>
        <w:rPr>
          <w:lang w:eastAsia="ko-KR"/>
        </w:rPr>
        <w:t>칼만</w:t>
      </w:r>
      <w:r>
        <w:rPr>
          <w:lang w:eastAsia="ko-KR"/>
        </w:rPr>
        <w:t>(Rudolf Emil Kalman, 1930–2016)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칼만</w:t>
      </w:r>
      <w:r>
        <w:rPr>
          <w:lang w:eastAsia="ko-KR"/>
        </w:rPr>
        <w:t xml:space="preserve"> </w:t>
      </w:r>
      <w:r>
        <w:rPr>
          <w:lang w:eastAsia="ko-KR"/>
        </w:rPr>
        <w:t>필터</w:t>
      </w:r>
      <w:r>
        <w:rPr>
          <w:lang w:eastAsia="ko-KR"/>
        </w:rPr>
        <w:t>(Kalman Filter)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알려진</w:t>
      </w:r>
      <w:r>
        <w:rPr>
          <w:lang w:eastAsia="ko-KR"/>
        </w:rPr>
        <w:t xml:space="preserve"> </w:t>
      </w:r>
      <w:r>
        <w:rPr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lang w:eastAsia="ko-KR"/>
        </w:rPr>
        <w:t>수학자이자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공학자로</w:t>
      </w:r>
      <w:r>
        <w:rPr>
          <w:lang w:eastAsia="ko-KR"/>
        </w:rPr>
        <w:t>, 20</w:t>
      </w:r>
      <w:r>
        <w:rPr>
          <w:lang w:eastAsia="ko-KR"/>
        </w:rPr>
        <w:t>세기</w:t>
      </w:r>
      <w:r>
        <w:rPr>
          <w:lang w:eastAsia="ko-KR"/>
        </w:rPr>
        <w:t xml:space="preserve"> </w:t>
      </w:r>
      <w:r>
        <w:rPr>
          <w:lang w:eastAsia="ko-KR"/>
        </w:rPr>
        <w:t>후반의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이론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공학</w:t>
      </w:r>
      <w:r>
        <w:rPr>
          <w:lang w:eastAsia="ko-KR"/>
        </w:rPr>
        <w:t xml:space="preserve"> </w:t>
      </w:r>
      <w:r>
        <w:rPr>
          <w:lang w:eastAsia="ko-KR"/>
        </w:rPr>
        <w:t>발전에</w:t>
      </w:r>
      <w:r>
        <w:rPr>
          <w:lang w:eastAsia="ko-KR"/>
        </w:rPr>
        <w:t xml:space="preserve"> </w:t>
      </w:r>
      <w:r>
        <w:rPr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미친</w:t>
      </w:r>
      <w:r>
        <w:rPr>
          <w:lang w:eastAsia="ko-KR"/>
        </w:rPr>
        <w:t xml:space="preserve"> </w:t>
      </w:r>
      <w:r>
        <w:rPr>
          <w:lang w:eastAsia="ko-KR"/>
        </w:rPr>
        <w:t>인물입니다</w:t>
      </w:r>
      <w:r>
        <w:rPr>
          <w:lang w:eastAsia="ko-KR"/>
        </w:rPr>
        <w:t xml:space="preserve">. </w:t>
      </w:r>
      <w:r>
        <w:rPr>
          <w:lang w:eastAsia="ko-KR"/>
        </w:rPr>
        <w:t>그의</w:t>
      </w:r>
      <w:r>
        <w:rPr>
          <w:lang w:eastAsia="ko-KR"/>
        </w:rPr>
        <w:t xml:space="preserve"> </w:t>
      </w:r>
      <w:r>
        <w:rPr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lang w:eastAsia="ko-KR"/>
        </w:rPr>
        <w:t>항공우주</w:t>
      </w:r>
      <w:r>
        <w:rPr>
          <w:lang w:eastAsia="ko-KR"/>
        </w:rPr>
        <w:t xml:space="preserve">, </w:t>
      </w:r>
      <w:r>
        <w:rPr>
          <w:lang w:eastAsia="ko-KR"/>
        </w:rPr>
        <w:t>레이더</w:t>
      </w:r>
      <w:r>
        <w:rPr>
          <w:lang w:eastAsia="ko-KR"/>
        </w:rPr>
        <w:t xml:space="preserve">, </w:t>
      </w:r>
      <w:r>
        <w:rPr>
          <w:lang w:eastAsia="ko-KR"/>
        </w:rPr>
        <w:t>로봇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,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, </w:t>
      </w:r>
      <w:r>
        <w:rPr>
          <w:lang w:eastAsia="ko-KR"/>
        </w:rPr>
        <w:t>신호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활용되었으며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이론에서의</w:t>
      </w:r>
      <w:r>
        <w:rPr>
          <w:lang w:eastAsia="ko-KR"/>
        </w:rPr>
        <w:t xml:space="preserve"> </w:t>
      </w:r>
      <w:r>
        <w:rPr>
          <w:lang w:eastAsia="ko-KR"/>
        </w:rPr>
        <w:t>공로로</w:t>
      </w:r>
      <w:r>
        <w:rPr>
          <w:lang w:eastAsia="ko-KR"/>
        </w:rPr>
        <w:t xml:space="preserve"> </w:t>
      </w:r>
      <w:r>
        <w:rPr>
          <w:lang w:eastAsia="ko-KR"/>
        </w:rPr>
        <w:t>유명합니다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1.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생애와</w:t>
      </w:r>
      <w:r>
        <w:rPr>
          <w:lang w:eastAsia="ko-KR"/>
        </w:rPr>
        <w:t xml:space="preserve"> </w:t>
      </w:r>
      <w:r>
        <w:rPr>
          <w:lang w:eastAsia="ko-KR"/>
        </w:rPr>
        <w:t>학문적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  <w:r>
        <w:rPr>
          <w:lang w:eastAsia="ko-KR"/>
        </w:rPr>
        <w:br/>
      </w:r>
      <w:r>
        <w:rPr>
          <w:lang w:eastAsia="ko-KR"/>
        </w:rPr>
        <w:t>루돌프</w:t>
      </w:r>
      <w:r>
        <w:rPr>
          <w:lang w:eastAsia="ko-KR"/>
        </w:rPr>
        <w:t xml:space="preserve"> </w:t>
      </w:r>
      <w:r>
        <w:rPr>
          <w:lang w:eastAsia="ko-KR"/>
        </w:rPr>
        <w:t>칼만은</w:t>
      </w:r>
      <w:r>
        <w:rPr>
          <w:lang w:eastAsia="ko-KR"/>
        </w:rPr>
        <w:t xml:space="preserve"> 1930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헝가리의</w:t>
      </w:r>
      <w:r>
        <w:rPr>
          <w:lang w:eastAsia="ko-KR"/>
        </w:rPr>
        <w:t xml:space="preserve"> </w:t>
      </w:r>
      <w:r>
        <w:rPr>
          <w:lang w:eastAsia="ko-KR"/>
        </w:rPr>
        <w:t>부다페스트에서</w:t>
      </w:r>
      <w:r>
        <w:rPr>
          <w:lang w:eastAsia="ko-KR"/>
        </w:rPr>
        <w:t xml:space="preserve"> </w:t>
      </w:r>
      <w:r>
        <w:rPr>
          <w:lang w:eastAsia="ko-KR"/>
        </w:rPr>
        <w:t>태어났습니다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</w:t>
      </w:r>
      <w:r>
        <w:rPr>
          <w:lang w:eastAsia="ko-KR"/>
        </w:rPr>
        <w:br/>
        <w:t xml:space="preserve">- </w:t>
      </w:r>
      <w:r>
        <w:rPr>
          <w:lang w:eastAsia="ko-KR"/>
        </w:rPr>
        <w:t>제</w:t>
      </w:r>
      <w:r>
        <w:rPr>
          <w:lang w:eastAsia="ko-KR"/>
        </w:rPr>
        <w:t>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세계대전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그의</w:t>
      </w:r>
      <w:r>
        <w:rPr>
          <w:lang w:eastAsia="ko-KR"/>
        </w:rPr>
        <w:t xml:space="preserve"> </w:t>
      </w:r>
      <w:r>
        <w:rPr>
          <w:lang w:eastAsia="ko-KR"/>
        </w:rPr>
        <w:t>가족은</w:t>
      </w:r>
      <w:r>
        <w:rPr>
          <w:lang w:eastAsia="ko-KR"/>
        </w:rPr>
        <w:t xml:space="preserve"> </w:t>
      </w:r>
      <w:r>
        <w:rPr>
          <w:lang w:eastAsia="ko-KR"/>
        </w:rPr>
        <w:t>미국으로</w:t>
      </w:r>
      <w:r>
        <w:rPr>
          <w:lang w:eastAsia="ko-KR"/>
        </w:rPr>
        <w:t xml:space="preserve"> </w:t>
      </w:r>
      <w:r>
        <w:rPr>
          <w:lang w:eastAsia="ko-KR"/>
        </w:rPr>
        <w:t>이민하였고</w:t>
      </w:r>
      <w:r>
        <w:rPr>
          <w:lang w:eastAsia="ko-KR"/>
        </w:rPr>
        <w:t xml:space="preserve">, </w:t>
      </w:r>
      <w:r>
        <w:rPr>
          <w:lang w:eastAsia="ko-KR"/>
        </w:rPr>
        <w:t>그곳에서</w:t>
      </w:r>
      <w:r>
        <w:rPr>
          <w:lang w:eastAsia="ko-KR"/>
        </w:rPr>
        <w:t xml:space="preserve"> </w:t>
      </w:r>
      <w:r>
        <w:rPr>
          <w:lang w:eastAsia="ko-KR"/>
        </w:rPr>
        <w:t>그는</w:t>
      </w:r>
      <w:r>
        <w:rPr>
          <w:lang w:eastAsia="ko-KR"/>
        </w:rPr>
        <w:t xml:space="preserve"> </w:t>
      </w:r>
      <w:r>
        <w:rPr>
          <w:lang w:eastAsia="ko-KR"/>
        </w:rPr>
        <w:t>학문적</w:t>
      </w:r>
      <w:r>
        <w:rPr>
          <w:lang w:eastAsia="ko-KR"/>
        </w:rPr>
        <w:t xml:space="preserve"> </w:t>
      </w:r>
      <w:r>
        <w:rPr>
          <w:lang w:eastAsia="ko-KR"/>
        </w:rPr>
        <w:t>여정을</w:t>
      </w:r>
      <w:r>
        <w:rPr>
          <w:lang w:eastAsia="ko-KR"/>
        </w:rPr>
        <w:t xml:space="preserve"> </w:t>
      </w:r>
      <w:r>
        <w:rPr>
          <w:lang w:eastAsia="ko-KR"/>
        </w:rPr>
        <w:t>시작하게</w:t>
      </w:r>
      <w:r>
        <w:rPr>
          <w:lang w:eastAsia="ko-KR"/>
        </w:rPr>
        <w:t xml:space="preserve"> </w:t>
      </w:r>
      <w:r>
        <w:rPr>
          <w:lang w:eastAsia="ko-KR"/>
        </w:rPr>
        <w:t>되었습니다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칼만은</w:t>
      </w:r>
      <w:r>
        <w:rPr>
          <w:lang w:eastAsia="ko-KR"/>
        </w:rPr>
        <w:t xml:space="preserve"> </w:t>
      </w:r>
      <w:r>
        <w:rPr>
          <w:lang w:eastAsia="ko-KR"/>
        </w:rPr>
        <w:t>메사추세츠</w:t>
      </w:r>
      <w:r>
        <w:rPr>
          <w:lang w:eastAsia="ko-KR"/>
        </w:rPr>
        <w:t xml:space="preserve"> </w:t>
      </w:r>
      <w:r>
        <w:rPr>
          <w:lang w:eastAsia="ko-KR"/>
        </w:rPr>
        <w:t>공과대학교</w:t>
      </w:r>
      <w:r>
        <w:rPr>
          <w:lang w:eastAsia="ko-KR"/>
        </w:rPr>
        <w:t>(MIT)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전기공학</w:t>
      </w:r>
      <w:r>
        <w:rPr>
          <w:lang w:eastAsia="ko-KR"/>
        </w:rPr>
        <w:t xml:space="preserve"> </w:t>
      </w:r>
      <w:r>
        <w:rPr>
          <w:lang w:eastAsia="ko-KR"/>
        </w:rPr>
        <w:t>학사</w:t>
      </w:r>
      <w:r>
        <w:rPr>
          <w:lang w:eastAsia="ko-KR"/>
        </w:rPr>
        <w:t xml:space="preserve"> </w:t>
      </w:r>
      <w:r>
        <w:rPr>
          <w:lang w:eastAsia="ko-KR"/>
        </w:rPr>
        <w:t>학위를</w:t>
      </w:r>
      <w:r>
        <w:rPr>
          <w:lang w:eastAsia="ko-KR"/>
        </w:rPr>
        <w:t xml:space="preserve"> </w:t>
      </w:r>
      <w:r>
        <w:rPr>
          <w:lang w:eastAsia="ko-KR"/>
        </w:rPr>
        <w:t>취득하였고</w:t>
      </w:r>
      <w:r>
        <w:rPr>
          <w:lang w:eastAsia="ko-KR"/>
        </w:rPr>
        <w:t xml:space="preserve">,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컬럼비아</w:t>
      </w:r>
      <w:r>
        <w:rPr>
          <w:lang w:eastAsia="ko-KR"/>
        </w:rPr>
        <w:t xml:space="preserve"> </w:t>
      </w:r>
      <w:r>
        <w:rPr>
          <w:lang w:eastAsia="ko-KR"/>
        </w:rPr>
        <w:t>대학교에서</w:t>
      </w:r>
      <w:r>
        <w:rPr>
          <w:lang w:eastAsia="ko-KR"/>
        </w:rPr>
        <w:t xml:space="preserve"> </w:t>
      </w:r>
      <w:r>
        <w:rPr>
          <w:lang w:eastAsia="ko-KR"/>
        </w:rPr>
        <w:t>전기공학</w:t>
      </w:r>
      <w:r>
        <w:rPr>
          <w:lang w:eastAsia="ko-KR"/>
        </w:rPr>
        <w:t xml:space="preserve"> </w:t>
      </w:r>
      <w:r>
        <w:rPr>
          <w:lang w:eastAsia="ko-KR"/>
        </w:rPr>
        <w:t>석사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박사</w:t>
      </w:r>
      <w:r>
        <w:rPr>
          <w:lang w:eastAsia="ko-KR"/>
        </w:rPr>
        <w:t xml:space="preserve"> </w:t>
      </w:r>
      <w:r>
        <w:rPr>
          <w:lang w:eastAsia="ko-KR"/>
        </w:rPr>
        <w:t>학위를</w:t>
      </w:r>
      <w:r>
        <w:rPr>
          <w:lang w:eastAsia="ko-KR"/>
        </w:rPr>
        <w:t xml:space="preserve"> </w:t>
      </w:r>
      <w:r>
        <w:rPr>
          <w:lang w:eastAsia="ko-KR"/>
        </w:rPr>
        <w:t>받았습니다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2. </w:t>
      </w:r>
      <w:r>
        <w:rPr>
          <w:lang w:eastAsia="ko-KR"/>
        </w:rPr>
        <w:t>칼만</w:t>
      </w:r>
      <w:r>
        <w:rPr>
          <w:lang w:eastAsia="ko-KR"/>
        </w:rPr>
        <w:t xml:space="preserve"> </w:t>
      </w:r>
      <w:r>
        <w:rPr>
          <w:lang w:eastAsia="ko-KR"/>
        </w:rPr>
        <w:t>필터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br/>
      </w:r>
      <w:r>
        <w:rPr>
          <w:lang w:eastAsia="ko-KR"/>
        </w:rPr>
        <w:t>칼만의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업적은</w:t>
      </w:r>
      <w:r>
        <w:rPr>
          <w:lang w:eastAsia="ko-KR"/>
        </w:rPr>
        <w:t xml:space="preserve"> </w:t>
      </w:r>
      <w:r>
        <w:rPr>
          <w:lang w:eastAsia="ko-KR"/>
        </w:rPr>
        <w:t>칼만</w:t>
      </w:r>
      <w:r>
        <w:rPr>
          <w:lang w:eastAsia="ko-KR"/>
        </w:rPr>
        <w:t xml:space="preserve"> </w:t>
      </w:r>
      <w:r>
        <w:rPr>
          <w:lang w:eastAsia="ko-KR"/>
        </w:rPr>
        <w:t>필터의</w:t>
      </w:r>
      <w:r>
        <w:rPr>
          <w:lang w:eastAsia="ko-KR"/>
        </w:rPr>
        <w:t xml:space="preserve"> </w:t>
      </w:r>
      <w:r>
        <w:rPr>
          <w:lang w:eastAsia="ko-KR"/>
        </w:rPr>
        <w:t>개발입니다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- </w:t>
      </w:r>
      <w:r>
        <w:rPr>
          <w:lang w:eastAsia="ko-KR"/>
        </w:rPr>
        <w:t>칼만</w:t>
      </w:r>
      <w:r>
        <w:rPr>
          <w:lang w:eastAsia="ko-KR"/>
        </w:rPr>
        <w:t xml:space="preserve"> </w:t>
      </w:r>
      <w:r>
        <w:rPr>
          <w:lang w:eastAsia="ko-KR"/>
        </w:rPr>
        <w:t>필터는</w:t>
      </w:r>
      <w:r>
        <w:rPr>
          <w:lang w:eastAsia="ko-KR"/>
        </w:rPr>
        <w:t xml:space="preserve"> 1960</w:t>
      </w:r>
      <w:r>
        <w:rPr>
          <w:lang w:eastAsia="ko-KR"/>
        </w:rPr>
        <w:t>년대에</w:t>
      </w:r>
      <w:r>
        <w:rPr>
          <w:lang w:eastAsia="ko-KR"/>
        </w:rPr>
        <w:t xml:space="preserve"> </w:t>
      </w:r>
      <w:r>
        <w:rPr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lang w:eastAsia="ko-KR"/>
        </w:rPr>
        <w:t>확률적</w:t>
      </w:r>
      <w:r>
        <w:rPr>
          <w:lang w:eastAsia="ko-KR"/>
        </w:rPr>
        <w:t xml:space="preserve"> </w:t>
      </w:r>
      <w:r>
        <w:rPr>
          <w:lang w:eastAsia="ko-KR"/>
        </w:rPr>
        <w:t>필터링</w:t>
      </w:r>
      <w:r>
        <w:rPr>
          <w:lang w:eastAsia="ko-KR"/>
        </w:rPr>
        <w:t xml:space="preserve"> </w:t>
      </w:r>
      <w:r>
        <w:rPr>
          <w:lang w:eastAsia="ko-KR"/>
        </w:rPr>
        <w:t>기법으로</w:t>
      </w:r>
      <w:r>
        <w:rPr>
          <w:lang w:eastAsia="ko-KR"/>
        </w:rPr>
        <w:t xml:space="preserve">, </w:t>
      </w:r>
      <w:r>
        <w:rPr>
          <w:lang w:eastAsia="ko-KR"/>
        </w:rPr>
        <w:t>노이즈가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측정값과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결합하여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최적으로</w:t>
      </w:r>
      <w:r>
        <w:rPr>
          <w:lang w:eastAsia="ko-KR"/>
        </w:rPr>
        <w:t xml:space="preserve"> </w:t>
      </w:r>
      <w:r>
        <w:rPr>
          <w:lang w:eastAsia="ko-KR"/>
        </w:rPr>
        <w:t>추정할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알고리즘입니다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알고리즘은</w:t>
      </w:r>
      <w:r>
        <w:rPr>
          <w:lang w:eastAsia="ko-KR"/>
        </w:rPr>
        <w:t xml:space="preserve"> </w:t>
      </w:r>
      <w:r>
        <w:rPr>
          <w:lang w:eastAsia="ko-KR"/>
        </w:rPr>
        <w:t>최적화된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추정을</w:t>
      </w:r>
      <w:r>
        <w:rPr>
          <w:lang w:eastAsia="ko-KR"/>
        </w:rPr>
        <w:t xml:space="preserve"> </w:t>
      </w:r>
      <w:r>
        <w:rPr>
          <w:lang w:eastAsia="ko-KR"/>
        </w:rPr>
        <w:t>가능하게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변하는</w:t>
      </w:r>
      <w:r>
        <w:rPr>
          <w:lang w:eastAsia="ko-KR"/>
        </w:rPr>
        <w:t xml:space="preserve"> </w:t>
      </w:r>
      <w:r>
        <w:rPr>
          <w:lang w:eastAsia="ko-KR"/>
        </w:rPr>
        <w:t>시스템에서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돕습니다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가우스</w:t>
      </w:r>
      <w:r>
        <w:rPr>
          <w:lang w:eastAsia="ko-KR"/>
        </w:rPr>
        <w:t xml:space="preserve"> </w:t>
      </w:r>
      <w:r>
        <w:rPr>
          <w:lang w:eastAsia="ko-KR"/>
        </w:rPr>
        <w:t>잡음을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시스템에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추정을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이론입니다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칼만</w:t>
      </w:r>
      <w:r>
        <w:rPr>
          <w:lang w:eastAsia="ko-KR"/>
        </w:rPr>
        <w:t xml:space="preserve"> </w:t>
      </w:r>
      <w:r>
        <w:rPr>
          <w:lang w:eastAsia="ko-KR"/>
        </w:rPr>
        <w:t>필터는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활용되고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항공우주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군사</w:t>
      </w:r>
      <w:r>
        <w:rPr>
          <w:lang w:eastAsia="ko-KR"/>
        </w:rPr>
        <w:t xml:space="preserve"> </w:t>
      </w:r>
      <w:r>
        <w:rPr>
          <w:lang w:eastAsia="ko-KR"/>
        </w:rPr>
        <w:t>레이더</w:t>
      </w:r>
      <w:r>
        <w:rPr>
          <w:lang w:eastAsia="ko-KR"/>
        </w:rPr>
        <w:t xml:space="preserve"> </w:t>
      </w:r>
      <w:r>
        <w:rPr>
          <w:lang w:eastAsia="ko-KR"/>
        </w:rPr>
        <w:t>시스템에서</w:t>
      </w:r>
      <w:r>
        <w:rPr>
          <w:lang w:eastAsia="ko-KR"/>
        </w:rPr>
        <w:t xml:space="preserve"> </w:t>
      </w:r>
      <w:r>
        <w:rPr>
          <w:lang w:eastAsia="ko-KR"/>
        </w:rPr>
        <w:t>항공기의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추정에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사용되었습니다</w:t>
      </w:r>
      <w:r>
        <w:rPr>
          <w:lang w:eastAsia="ko-KR"/>
        </w:rPr>
        <w:t xml:space="preserve">. </w:t>
      </w:r>
      <w:r>
        <w:rPr>
          <w:lang w:eastAsia="ko-KR"/>
        </w:rPr>
        <w:t>이후에도</w:t>
      </w:r>
      <w:r>
        <w:rPr>
          <w:lang w:eastAsia="ko-KR"/>
        </w:rPr>
        <w:t xml:space="preserve"> </w:t>
      </w:r>
      <w:r>
        <w:rPr>
          <w:lang w:eastAsia="ko-KR"/>
        </w:rPr>
        <w:t>위성</w:t>
      </w:r>
      <w:r>
        <w:rPr>
          <w:lang w:eastAsia="ko-KR"/>
        </w:rPr>
        <w:t xml:space="preserve"> </w:t>
      </w:r>
      <w:r>
        <w:rPr>
          <w:lang w:eastAsia="ko-KR"/>
        </w:rPr>
        <w:t>항법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(GPS),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운전</w:t>
      </w:r>
      <w:r>
        <w:rPr>
          <w:lang w:eastAsia="ko-KR"/>
        </w:rPr>
        <w:t xml:space="preserve">,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, </w:t>
      </w:r>
      <w:r>
        <w:rPr>
          <w:lang w:eastAsia="ko-KR"/>
        </w:rPr>
        <w:t>신호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, </w:t>
      </w:r>
      <w:r>
        <w:rPr>
          <w:lang w:eastAsia="ko-KR"/>
        </w:rPr>
        <w:t>로봇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다방면에</w:t>
      </w:r>
      <w:r>
        <w:rPr>
          <w:lang w:eastAsia="ko-KR"/>
        </w:rPr>
        <w:t xml:space="preserve"> </w:t>
      </w:r>
      <w:r>
        <w:rPr>
          <w:lang w:eastAsia="ko-KR"/>
        </w:rPr>
        <w:t>걸쳐</w:t>
      </w:r>
      <w:r>
        <w:rPr>
          <w:lang w:eastAsia="ko-KR"/>
        </w:rPr>
        <w:t xml:space="preserve"> </w:t>
      </w:r>
      <w:r>
        <w:rPr>
          <w:lang w:eastAsia="ko-KR"/>
        </w:rPr>
        <w:t>사용되었습니다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3. </w:t>
      </w:r>
      <w:r>
        <w:rPr>
          <w:lang w:eastAsia="ko-KR"/>
        </w:rPr>
        <w:t>경력과</w:t>
      </w:r>
      <w:r>
        <w:rPr>
          <w:lang w:eastAsia="ko-KR"/>
        </w:rPr>
        <w:t xml:space="preserve"> </w:t>
      </w:r>
      <w:r>
        <w:rPr>
          <w:lang w:eastAsia="ko-KR"/>
        </w:rPr>
        <w:t>학문적</w:t>
      </w:r>
      <w:r>
        <w:rPr>
          <w:lang w:eastAsia="ko-KR"/>
        </w:rPr>
        <w:t xml:space="preserve"> </w:t>
      </w:r>
      <w:r>
        <w:rPr>
          <w:lang w:eastAsia="ko-KR"/>
        </w:rPr>
        <w:t>기여</w:t>
      </w:r>
      <w:r>
        <w:rPr>
          <w:lang w:eastAsia="ko-KR"/>
        </w:rPr>
        <w:br/>
      </w:r>
      <w:r>
        <w:rPr>
          <w:lang w:eastAsia="ko-KR"/>
        </w:rPr>
        <w:t>칼만은</w:t>
      </w:r>
      <w:r>
        <w:rPr>
          <w:lang w:eastAsia="ko-KR"/>
        </w:rPr>
        <w:t xml:space="preserve"> </w:t>
      </w:r>
      <w:r>
        <w:rPr>
          <w:lang w:eastAsia="ko-KR"/>
        </w:rPr>
        <w:t>학문적으로도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미쳤습니다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- RIAS(Research Institute for Advanced Studies) </w:t>
      </w:r>
      <w:r>
        <w:rPr>
          <w:lang w:eastAsia="ko-KR"/>
        </w:rPr>
        <w:t>연구소에서</w:t>
      </w:r>
      <w:r>
        <w:rPr>
          <w:lang w:eastAsia="ko-KR"/>
        </w:rPr>
        <w:t xml:space="preserve"> </w:t>
      </w:r>
      <w:r>
        <w:rPr>
          <w:lang w:eastAsia="ko-KR"/>
        </w:rPr>
        <w:t>연구원으로</w:t>
      </w:r>
      <w:r>
        <w:rPr>
          <w:lang w:eastAsia="ko-KR"/>
        </w:rPr>
        <w:t xml:space="preserve"> </w:t>
      </w:r>
      <w:r>
        <w:rPr>
          <w:lang w:eastAsia="ko-KR"/>
        </w:rPr>
        <w:t>활동했으며</w:t>
      </w:r>
      <w:r>
        <w:rPr>
          <w:lang w:eastAsia="ko-KR"/>
        </w:rPr>
        <w:t xml:space="preserve">,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플로리다</w:t>
      </w:r>
      <w:r>
        <w:rPr>
          <w:lang w:eastAsia="ko-KR"/>
        </w:rPr>
        <w:t xml:space="preserve"> </w:t>
      </w:r>
      <w:r>
        <w:rPr>
          <w:lang w:eastAsia="ko-KR"/>
        </w:rPr>
        <w:t>대학교에서</w:t>
      </w:r>
      <w:r>
        <w:rPr>
          <w:lang w:eastAsia="ko-KR"/>
        </w:rPr>
        <w:t xml:space="preserve"> </w:t>
      </w:r>
      <w:r>
        <w:rPr>
          <w:lang w:eastAsia="ko-KR"/>
        </w:rPr>
        <w:t>교수로</w:t>
      </w:r>
      <w:r>
        <w:rPr>
          <w:lang w:eastAsia="ko-KR"/>
        </w:rPr>
        <w:t xml:space="preserve"> </w:t>
      </w:r>
      <w:r>
        <w:rPr>
          <w:lang w:eastAsia="ko-KR"/>
        </w:rPr>
        <w:t>재직하면서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이론과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공학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공헌을</w:t>
      </w:r>
      <w:r>
        <w:rPr>
          <w:lang w:eastAsia="ko-KR"/>
        </w:rPr>
        <w:t xml:space="preserve"> </w:t>
      </w:r>
      <w:r>
        <w:rPr>
          <w:lang w:eastAsia="ko-KR"/>
        </w:rPr>
        <w:t>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ETH </w:t>
      </w:r>
      <w:r>
        <w:rPr>
          <w:lang w:eastAsia="ko-KR"/>
        </w:rPr>
        <w:t>취리히</w:t>
      </w:r>
      <w:r>
        <w:rPr>
          <w:lang w:eastAsia="ko-KR"/>
        </w:rPr>
        <w:t>(</w:t>
      </w:r>
      <w:r>
        <w:rPr>
          <w:lang w:eastAsia="ko-KR"/>
        </w:rPr>
        <w:t>스위스</w:t>
      </w:r>
      <w:r>
        <w:rPr>
          <w:lang w:eastAsia="ko-KR"/>
        </w:rPr>
        <w:t xml:space="preserve"> </w:t>
      </w:r>
      <w:r>
        <w:rPr>
          <w:lang w:eastAsia="ko-KR"/>
        </w:rPr>
        <w:t>연방</w:t>
      </w:r>
      <w:r>
        <w:rPr>
          <w:lang w:eastAsia="ko-KR"/>
        </w:rPr>
        <w:t xml:space="preserve"> </w:t>
      </w:r>
      <w:r>
        <w:rPr>
          <w:lang w:eastAsia="ko-KR"/>
        </w:rPr>
        <w:t>공과대학교</w:t>
      </w:r>
      <w:r>
        <w:rPr>
          <w:lang w:eastAsia="ko-KR"/>
        </w:rPr>
        <w:t>)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이론</w:t>
      </w:r>
      <w:r>
        <w:rPr>
          <w:lang w:eastAsia="ko-KR"/>
        </w:rPr>
        <w:t xml:space="preserve"> </w:t>
      </w:r>
      <w:r>
        <w:rPr>
          <w:lang w:eastAsia="ko-KR"/>
        </w:rPr>
        <w:t>연구소의</w:t>
      </w:r>
      <w:r>
        <w:rPr>
          <w:lang w:eastAsia="ko-KR"/>
        </w:rPr>
        <w:t xml:space="preserve"> </w:t>
      </w:r>
      <w:r>
        <w:rPr>
          <w:lang w:eastAsia="ko-KR"/>
        </w:rPr>
        <w:t>교수로도</w:t>
      </w:r>
      <w:r>
        <w:rPr>
          <w:lang w:eastAsia="ko-KR"/>
        </w:rPr>
        <w:t xml:space="preserve"> </w:t>
      </w:r>
      <w:r>
        <w:rPr>
          <w:lang w:eastAsia="ko-KR"/>
        </w:rPr>
        <w:t>활동하며</w:t>
      </w:r>
      <w:r>
        <w:rPr>
          <w:lang w:eastAsia="ko-KR"/>
        </w:rPr>
        <w:t xml:space="preserve">, </w:t>
      </w:r>
      <w:r>
        <w:rPr>
          <w:lang w:eastAsia="ko-KR"/>
        </w:rPr>
        <w:t>유럽과</w:t>
      </w:r>
      <w:r>
        <w:rPr>
          <w:lang w:eastAsia="ko-KR"/>
        </w:rPr>
        <w:t xml:space="preserve"> </w:t>
      </w:r>
      <w:r>
        <w:rPr>
          <w:lang w:eastAsia="ko-KR"/>
        </w:rPr>
        <w:t>미국을</w:t>
      </w:r>
      <w:r>
        <w:rPr>
          <w:lang w:eastAsia="ko-KR"/>
        </w:rPr>
        <w:t xml:space="preserve"> </w:t>
      </w:r>
      <w:r>
        <w:rPr>
          <w:lang w:eastAsia="ko-KR"/>
        </w:rPr>
        <w:t>오가며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이론과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공학을</w:t>
      </w:r>
      <w:r>
        <w:rPr>
          <w:lang w:eastAsia="ko-KR"/>
        </w:rPr>
        <w:t xml:space="preserve"> </w:t>
      </w:r>
      <w:r>
        <w:rPr>
          <w:lang w:eastAsia="ko-KR"/>
        </w:rPr>
        <w:t>가르쳤습니다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칼만의</w:t>
      </w:r>
      <w:r>
        <w:rPr>
          <w:lang w:eastAsia="ko-KR"/>
        </w:rPr>
        <w:t xml:space="preserve"> </w:t>
      </w:r>
      <w:r>
        <w:rPr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시스템에서의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추정</w:t>
      </w:r>
      <w:r>
        <w:rPr>
          <w:lang w:eastAsia="ko-KR"/>
        </w:rPr>
        <w:t xml:space="preserve"> </w:t>
      </w:r>
      <w:r>
        <w:rPr>
          <w:lang w:eastAsia="ko-KR"/>
        </w:rPr>
        <w:t>문제뿐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, </w:t>
      </w:r>
      <w:r>
        <w:rPr>
          <w:lang w:eastAsia="ko-KR"/>
        </w:rPr>
        <w:t>확률적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, </w:t>
      </w:r>
      <w:r>
        <w:rPr>
          <w:lang w:eastAsia="ko-KR"/>
        </w:rPr>
        <w:t>신호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, </w:t>
      </w:r>
      <w:r>
        <w:rPr>
          <w:lang w:eastAsia="ko-KR"/>
        </w:rPr>
        <w:t>로봇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,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등에도</w:t>
      </w:r>
      <w:r>
        <w:rPr>
          <w:lang w:eastAsia="ko-KR"/>
        </w:rPr>
        <w:t xml:space="preserve"> </w:t>
      </w:r>
      <w:r>
        <w:rPr>
          <w:lang w:eastAsia="ko-KR"/>
        </w:rPr>
        <w:t>응용되었으며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설계와</w:t>
      </w:r>
      <w:r>
        <w:rPr>
          <w:lang w:eastAsia="ko-KR"/>
        </w:rPr>
        <w:t xml:space="preserve"> </w:t>
      </w:r>
      <w:r>
        <w:rPr>
          <w:lang w:eastAsia="ko-KR"/>
        </w:rPr>
        <w:t>운영을</w:t>
      </w:r>
      <w:r>
        <w:rPr>
          <w:lang w:eastAsia="ko-KR"/>
        </w:rPr>
        <w:t xml:space="preserve"> </w:t>
      </w:r>
      <w:r>
        <w:rPr>
          <w:lang w:eastAsia="ko-KR"/>
        </w:rPr>
        <w:t>혁신적으로</w:t>
      </w:r>
      <w:r>
        <w:rPr>
          <w:lang w:eastAsia="ko-KR"/>
        </w:rPr>
        <w:t xml:space="preserve"> </w:t>
      </w:r>
      <w:r>
        <w:rPr>
          <w:lang w:eastAsia="ko-KR"/>
        </w:rPr>
        <w:t>변화시켰습니다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4. </w:t>
      </w:r>
      <w:r>
        <w:rPr>
          <w:lang w:eastAsia="ko-KR"/>
        </w:rPr>
        <w:t>칼만</w:t>
      </w:r>
      <w:r>
        <w:rPr>
          <w:lang w:eastAsia="ko-KR"/>
        </w:rPr>
        <w:t xml:space="preserve"> </w:t>
      </w:r>
      <w:r>
        <w:rPr>
          <w:lang w:eastAsia="ko-KR"/>
        </w:rPr>
        <w:t>필터의</w:t>
      </w:r>
      <w:r>
        <w:rPr>
          <w:lang w:eastAsia="ko-KR"/>
        </w:rPr>
        <w:t xml:space="preserve"> </w:t>
      </w:r>
      <w:r>
        <w:rPr>
          <w:lang w:eastAsia="ko-KR"/>
        </w:rPr>
        <w:t>응용</w:t>
      </w:r>
      <w:r>
        <w:rPr>
          <w:lang w:eastAsia="ko-KR"/>
        </w:rPr>
        <w:br/>
      </w:r>
      <w:r>
        <w:rPr>
          <w:lang w:eastAsia="ko-KR"/>
        </w:rPr>
        <w:t>칼만</w:t>
      </w:r>
      <w:r>
        <w:rPr>
          <w:lang w:eastAsia="ko-KR"/>
        </w:rPr>
        <w:t xml:space="preserve"> </w:t>
      </w:r>
      <w:r>
        <w:rPr>
          <w:lang w:eastAsia="ko-KR"/>
        </w:rPr>
        <w:t>필터는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응용</w:t>
      </w:r>
      <w:r>
        <w:rPr>
          <w:lang w:eastAsia="ko-KR"/>
        </w:rPr>
        <w:t xml:space="preserve"> </w:t>
      </w:r>
      <w:r>
        <w:rPr>
          <w:lang w:eastAsia="ko-KR"/>
        </w:rPr>
        <w:t>사례에서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중요성이</w:t>
      </w:r>
      <w:r>
        <w:rPr>
          <w:lang w:eastAsia="ko-KR"/>
        </w:rPr>
        <w:t xml:space="preserve"> </w:t>
      </w:r>
      <w:r>
        <w:rPr>
          <w:lang w:eastAsia="ko-KR"/>
        </w:rPr>
        <w:t>두드러집니다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- </w:t>
      </w:r>
      <w:r>
        <w:rPr>
          <w:lang w:eastAsia="ko-KR"/>
        </w:rPr>
        <w:t>항공우주</w:t>
      </w:r>
      <w:r>
        <w:rPr>
          <w:lang w:eastAsia="ko-KR"/>
        </w:rPr>
        <w:t xml:space="preserve"> </w:t>
      </w:r>
      <w:r>
        <w:rPr>
          <w:lang w:eastAsia="ko-KR"/>
        </w:rPr>
        <w:t>분야</w:t>
      </w:r>
      <w:r>
        <w:rPr>
          <w:lang w:eastAsia="ko-KR"/>
        </w:rPr>
        <w:t xml:space="preserve">: </w:t>
      </w:r>
      <w:r>
        <w:rPr>
          <w:lang w:eastAsia="ko-KR"/>
        </w:rPr>
        <w:t>미사일과</w:t>
      </w:r>
      <w:r>
        <w:rPr>
          <w:lang w:eastAsia="ko-KR"/>
        </w:rPr>
        <w:t xml:space="preserve"> </w:t>
      </w:r>
      <w:r>
        <w:rPr>
          <w:lang w:eastAsia="ko-KR"/>
        </w:rPr>
        <w:t>항공기의</w:t>
      </w:r>
      <w:r>
        <w:rPr>
          <w:lang w:eastAsia="ko-KR"/>
        </w:rPr>
        <w:t xml:space="preserve"> </w:t>
      </w:r>
      <w:r>
        <w:rPr>
          <w:lang w:eastAsia="ko-KR"/>
        </w:rPr>
        <w:t>궤적을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사용되었습니다</w:t>
      </w:r>
      <w:r>
        <w:rPr>
          <w:lang w:eastAsia="ko-KR"/>
        </w:rPr>
        <w:t>. NASA</w:t>
      </w:r>
      <w:r>
        <w:rPr>
          <w:lang w:eastAsia="ko-KR"/>
        </w:rPr>
        <w:t>는</w:t>
      </w:r>
      <w:r>
        <w:rPr>
          <w:lang w:eastAsia="ko-KR"/>
        </w:rPr>
        <w:t xml:space="preserve"> 1960</w:t>
      </w:r>
      <w:r>
        <w:rPr>
          <w:lang w:eastAsia="ko-KR"/>
        </w:rPr>
        <w:t>년대</w:t>
      </w:r>
      <w:r>
        <w:rPr>
          <w:lang w:eastAsia="ko-KR"/>
        </w:rPr>
        <w:t xml:space="preserve"> </w:t>
      </w:r>
      <w:r>
        <w:rPr>
          <w:lang w:eastAsia="ko-KR"/>
        </w:rPr>
        <w:t>초</w:t>
      </w:r>
      <w:r>
        <w:rPr>
          <w:lang w:eastAsia="ko-KR"/>
        </w:rPr>
        <w:t xml:space="preserve"> </w:t>
      </w:r>
      <w:r>
        <w:rPr>
          <w:lang w:eastAsia="ko-KR"/>
        </w:rPr>
        <w:t>아폴로</w:t>
      </w:r>
      <w:r>
        <w:rPr>
          <w:lang w:eastAsia="ko-KR"/>
        </w:rPr>
        <w:t xml:space="preserve"> </w:t>
      </w:r>
      <w:r>
        <w:rPr>
          <w:lang w:eastAsia="ko-KR"/>
        </w:rPr>
        <w:t>프로그램에서</w:t>
      </w:r>
      <w:r>
        <w:rPr>
          <w:lang w:eastAsia="ko-KR"/>
        </w:rPr>
        <w:t xml:space="preserve"> </w:t>
      </w:r>
      <w:r>
        <w:rPr>
          <w:lang w:eastAsia="ko-KR"/>
        </w:rPr>
        <w:t>칼만</w:t>
      </w:r>
      <w:r>
        <w:rPr>
          <w:lang w:eastAsia="ko-KR"/>
        </w:rPr>
        <w:t xml:space="preserve"> </w:t>
      </w:r>
      <w:r>
        <w:rPr>
          <w:lang w:eastAsia="ko-KR"/>
        </w:rPr>
        <w:t>필터를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우주선의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정확하게</w:t>
      </w:r>
      <w:r>
        <w:rPr>
          <w:lang w:eastAsia="ko-KR"/>
        </w:rPr>
        <w:t xml:space="preserve"> </w:t>
      </w:r>
      <w:r>
        <w:rPr>
          <w:lang w:eastAsia="ko-KR"/>
        </w:rPr>
        <w:t>추적했습니다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신호</w:t>
      </w:r>
      <w:r>
        <w:rPr>
          <w:lang w:eastAsia="ko-KR"/>
        </w:rPr>
        <w:t xml:space="preserve"> </w:t>
      </w:r>
      <w:r>
        <w:rPr>
          <w:lang w:eastAsia="ko-KR"/>
        </w:rPr>
        <w:t>처리와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: GPS </w:t>
      </w:r>
      <w:r>
        <w:rPr>
          <w:lang w:eastAsia="ko-KR"/>
        </w:rPr>
        <w:t>신호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,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항법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, </w:t>
      </w:r>
      <w:r>
        <w:rPr>
          <w:lang w:eastAsia="ko-KR"/>
        </w:rPr>
        <w:t>인공위성</w:t>
      </w:r>
      <w:r>
        <w:rPr>
          <w:lang w:eastAsia="ko-KR"/>
        </w:rPr>
        <w:t xml:space="preserve"> </w:t>
      </w:r>
      <w:r>
        <w:rPr>
          <w:lang w:eastAsia="ko-KR"/>
        </w:rPr>
        <w:t>궤도</w:t>
      </w:r>
      <w:r>
        <w:rPr>
          <w:lang w:eastAsia="ko-KR"/>
        </w:rPr>
        <w:t xml:space="preserve"> </w:t>
      </w:r>
      <w:r>
        <w:rPr>
          <w:lang w:eastAsia="ko-KR"/>
        </w:rPr>
        <w:t>추적에서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로봇</w:t>
      </w:r>
      <w:r>
        <w:rPr>
          <w:lang w:eastAsia="ko-KR"/>
        </w:rPr>
        <w:t xml:space="preserve"> </w:t>
      </w:r>
      <w:r>
        <w:rPr>
          <w:lang w:eastAsia="ko-KR"/>
        </w:rPr>
        <w:t>공학</w:t>
      </w:r>
      <w:r>
        <w:rPr>
          <w:lang w:eastAsia="ko-KR"/>
        </w:rPr>
        <w:t xml:space="preserve">: </w:t>
      </w:r>
      <w:r>
        <w:rPr>
          <w:lang w:eastAsia="ko-KR"/>
        </w:rPr>
        <w:t>로봇의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 xml:space="preserve"> </w:t>
      </w:r>
      <w:r>
        <w:rPr>
          <w:lang w:eastAsia="ko-KR"/>
        </w:rPr>
        <w:t>추적</w:t>
      </w:r>
      <w:r>
        <w:rPr>
          <w:lang w:eastAsia="ko-KR"/>
        </w:rPr>
        <w:t xml:space="preserve">, </w:t>
      </w:r>
      <w:r>
        <w:rPr>
          <w:lang w:eastAsia="ko-KR"/>
        </w:rPr>
        <w:t>자율주행</w:t>
      </w:r>
      <w:r>
        <w:rPr>
          <w:lang w:eastAsia="ko-KR"/>
        </w:rPr>
        <w:t xml:space="preserve"> </w:t>
      </w:r>
      <w:r>
        <w:rPr>
          <w:lang w:eastAsia="ko-KR"/>
        </w:rPr>
        <w:t>기술에서</w:t>
      </w:r>
      <w:r>
        <w:rPr>
          <w:lang w:eastAsia="ko-KR"/>
        </w:rPr>
        <w:t xml:space="preserve"> </w:t>
      </w:r>
      <w:r>
        <w:rPr>
          <w:lang w:eastAsia="ko-KR"/>
        </w:rPr>
        <w:t>칼만</w:t>
      </w:r>
      <w:r>
        <w:rPr>
          <w:lang w:eastAsia="ko-KR"/>
        </w:rPr>
        <w:t xml:space="preserve"> </w:t>
      </w:r>
      <w:r>
        <w:rPr>
          <w:lang w:eastAsia="ko-KR"/>
        </w:rPr>
        <w:t>필터는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로봇이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lang w:eastAsia="ko-KR"/>
        </w:rPr>
        <w:t>인식하고</w:t>
      </w:r>
      <w:r>
        <w:rPr>
          <w:lang w:eastAsia="ko-KR"/>
        </w:rPr>
        <w:t xml:space="preserve"> </w:t>
      </w:r>
      <w:r>
        <w:rPr>
          <w:lang w:eastAsia="ko-KR"/>
        </w:rPr>
        <w:t>자율적으로</w:t>
      </w:r>
      <w:r>
        <w:rPr>
          <w:lang w:eastAsia="ko-KR"/>
        </w:rPr>
        <w:t xml:space="preserve"> </w:t>
      </w:r>
      <w:r>
        <w:rPr>
          <w:lang w:eastAsia="ko-KR"/>
        </w:rPr>
        <w:t>움직일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도와줍니다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: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추정에</w:t>
      </w:r>
      <w:r>
        <w:rPr>
          <w:lang w:eastAsia="ko-KR"/>
        </w:rPr>
        <w:t xml:space="preserve"> </w:t>
      </w:r>
      <w:r>
        <w:rPr>
          <w:lang w:eastAsia="ko-KR"/>
        </w:rPr>
        <w:t>사용되어</w:t>
      </w:r>
      <w:r>
        <w:rPr>
          <w:lang w:eastAsia="ko-KR"/>
        </w:rPr>
        <w:t xml:space="preserve"> </w:t>
      </w:r>
      <w:r>
        <w:rPr>
          <w:lang w:eastAsia="ko-KR"/>
        </w:rPr>
        <w:t>경기변동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등에도</w:t>
      </w:r>
      <w:r>
        <w:rPr>
          <w:lang w:eastAsia="ko-KR"/>
        </w:rPr>
        <w:t xml:space="preserve"> </w:t>
      </w:r>
      <w:r>
        <w:rPr>
          <w:lang w:eastAsia="ko-KR"/>
        </w:rPr>
        <w:t>적용되었습니다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5. </w:t>
      </w:r>
      <w:r>
        <w:rPr>
          <w:lang w:eastAsia="ko-KR"/>
        </w:rPr>
        <w:t>수상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공로</w:t>
      </w:r>
      <w:r>
        <w:rPr>
          <w:lang w:eastAsia="ko-KR"/>
        </w:rPr>
        <w:br/>
        <w:t xml:space="preserve">- </w:t>
      </w:r>
      <w:r>
        <w:rPr>
          <w:lang w:eastAsia="ko-KR"/>
        </w:rPr>
        <w:t>칼만은</w:t>
      </w:r>
      <w:r>
        <w:rPr>
          <w:lang w:eastAsia="ko-KR"/>
        </w:rPr>
        <w:t xml:space="preserve"> </w:t>
      </w:r>
      <w:r>
        <w:rPr>
          <w:lang w:eastAsia="ko-KR"/>
        </w:rPr>
        <w:t>그의</w:t>
      </w:r>
      <w:r>
        <w:rPr>
          <w:lang w:eastAsia="ko-KR"/>
        </w:rPr>
        <w:t xml:space="preserve"> </w:t>
      </w:r>
      <w:r>
        <w:rPr>
          <w:lang w:eastAsia="ko-KR"/>
        </w:rPr>
        <w:t>업적으로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학문적</w:t>
      </w:r>
      <w:r>
        <w:rPr>
          <w:lang w:eastAsia="ko-KR"/>
        </w:rPr>
        <w:t xml:space="preserve"> </w:t>
      </w:r>
      <w:r>
        <w:rPr>
          <w:lang w:eastAsia="ko-KR"/>
        </w:rPr>
        <w:t>수상을</w:t>
      </w:r>
      <w:r>
        <w:rPr>
          <w:lang w:eastAsia="ko-KR"/>
        </w:rPr>
        <w:t xml:space="preserve"> </w:t>
      </w:r>
      <w:r>
        <w:rPr>
          <w:lang w:eastAsia="ko-KR"/>
        </w:rPr>
        <w:t>받았습니다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1985</w:t>
      </w:r>
      <w:r>
        <w:rPr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이론에서의</w:t>
      </w:r>
      <w:r>
        <w:rPr>
          <w:lang w:eastAsia="ko-KR"/>
        </w:rPr>
        <w:t xml:space="preserve"> </w:t>
      </w:r>
      <w:r>
        <w:rPr>
          <w:lang w:eastAsia="ko-KR"/>
        </w:rPr>
        <w:t>혁신적인</w:t>
      </w:r>
      <w:r>
        <w:rPr>
          <w:lang w:eastAsia="ko-KR"/>
        </w:rPr>
        <w:t xml:space="preserve"> </w:t>
      </w:r>
      <w:r>
        <w:rPr>
          <w:lang w:eastAsia="ko-KR"/>
        </w:rPr>
        <w:t>기여를</w:t>
      </w:r>
      <w:r>
        <w:rPr>
          <w:lang w:eastAsia="ko-KR"/>
        </w:rPr>
        <w:t xml:space="preserve"> </w:t>
      </w:r>
      <w:r>
        <w:rPr>
          <w:lang w:eastAsia="ko-KR"/>
        </w:rPr>
        <w:t>인정받아</w:t>
      </w:r>
      <w:r>
        <w:rPr>
          <w:lang w:eastAsia="ko-KR"/>
        </w:rPr>
        <w:t xml:space="preserve"> </w:t>
      </w:r>
      <w:r>
        <w:rPr>
          <w:lang w:eastAsia="ko-KR"/>
        </w:rPr>
        <w:t>교토상을</w:t>
      </w:r>
      <w:r>
        <w:rPr>
          <w:lang w:eastAsia="ko-KR"/>
        </w:rPr>
        <w:t xml:space="preserve"> </w:t>
      </w:r>
      <w:r>
        <w:rPr>
          <w:lang w:eastAsia="ko-KR"/>
        </w:rPr>
        <w:t>받았습니다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또한</w:t>
      </w:r>
      <w:r>
        <w:rPr>
          <w:lang w:eastAsia="ko-KR"/>
        </w:rPr>
        <w:t xml:space="preserve"> 2008</w:t>
      </w:r>
      <w:r>
        <w:rPr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lang w:eastAsia="ko-KR"/>
        </w:rPr>
        <w:t>전기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전자공학</w:t>
      </w:r>
      <w:r>
        <w:rPr>
          <w:lang w:eastAsia="ko-KR"/>
        </w:rPr>
        <w:t xml:space="preserve"> </w:t>
      </w:r>
      <w:r>
        <w:rPr>
          <w:lang w:eastAsia="ko-KR"/>
        </w:rPr>
        <w:t>분야에서의</w:t>
      </w:r>
      <w:r>
        <w:rPr>
          <w:lang w:eastAsia="ko-KR"/>
        </w:rPr>
        <w:t xml:space="preserve"> </w:t>
      </w:r>
      <w:r>
        <w:rPr>
          <w:lang w:eastAsia="ko-KR"/>
        </w:rPr>
        <w:t>공로로</w:t>
      </w:r>
      <w:r>
        <w:rPr>
          <w:lang w:eastAsia="ko-KR"/>
        </w:rPr>
        <w:t xml:space="preserve"> IEEE </w:t>
      </w:r>
      <w:r>
        <w:rPr>
          <w:lang w:eastAsia="ko-KR"/>
        </w:rPr>
        <w:t>명예</w:t>
      </w:r>
      <w:r>
        <w:rPr>
          <w:lang w:eastAsia="ko-KR"/>
        </w:rPr>
        <w:t xml:space="preserve"> </w:t>
      </w:r>
      <w:r>
        <w:rPr>
          <w:lang w:eastAsia="ko-KR"/>
        </w:rPr>
        <w:t>메달을</w:t>
      </w:r>
      <w:r>
        <w:rPr>
          <w:lang w:eastAsia="ko-KR"/>
        </w:rPr>
        <w:t xml:space="preserve"> </w:t>
      </w:r>
      <w:r>
        <w:rPr>
          <w:lang w:eastAsia="ko-KR"/>
        </w:rPr>
        <w:t>수상하였습니다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6. </w:t>
      </w:r>
      <w:r>
        <w:rPr>
          <w:lang w:eastAsia="ko-KR"/>
        </w:rPr>
        <w:t>유산</w:t>
      </w:r>
      <w:r>
        <w:rPr>
          <w:lang w:eastAsia="ko-KR"/>
        </w:rPr>
        <w:br/>
      </w:r>
      <w:r>
        <w:rPr>
          <w:lang w:eastAsia="ko-KR"/>
        </w:rPr>
        <w:t>칼만</w:t>
      </w:r>
      <w:r>
        <w:rPr>
          <w:lang w:eastAsia="ko-KR"/>
        </w:rPr>
        <w:t xml:space="preserve"> </w:t>
      </w:r>
      <w:r>
        <w:rPr>
          <w:lang w:eastAsia="ko-KR"/>
        </w:rPr>
        <w:t>필터는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현대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이론에서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 </w:t>
      </w:r>
      <w:r>
        <w:rPr>
          <w:lang w:eastAsia="ko-KR"/>
        </w:rPr>
        <w:t>남아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세계적으로</w:t>
      </w:r>
      <w:r>
        <w:rPr>
          <w:lang w:eastAsia="ko-KR"/>
        </w:rPr>
        <w:t xml:space="preserve"> </w:t>
      </w:r>
      <w:r>
        <w:rPr>
          <w:lang w:eastAsia="ko-KR"/>
        </w:rPr>
        <w:t>항공우주</w:t>
      </w:r>
      <w:r>
        <w:rPr>
          <w:lang w:eastAsia="ko-KR"/>
        </w:rPr>
        <w:t xml:space="preserve">, </w:t>
      </w:r>
      <w:r>
        <w:rPr>
          <w:lang w:eastAsia="ko-KR"/>
        </w:rPr>
        <w:t>로봇</w:t>
      </w:r>
      <w:r>
        <w:rPr>
          <w:lang w:eastAsia="ko-KR"/>
        </w:rPr>
        <w:t xml:space="preserve">, </w:t>
      </w:r>
      <w:r>
        <w:rPr>
          <w:lang w:eastAsia="ko-KR"/>
        </w:rPr>
        <w:t>금융</w:t>
      </w:r>
      <w:r>
        <w:rPr>
          <w:lang w:eastAsia="ko-KR"/>
        </w:rPr>
        <w:t xml:space="preserve">,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사용되고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칼만의</w:t>
      </w:r>
      <w:r>
        <w:rPr>
          <w:lang w:eastAsia="ko-KR"/>
        </w:rPr>
        <w:t xml:space="preserve"> </w:t>
      </w:r>
      <w:r>
        <w:rPr>
          <w:lang w:eastAsia="ko-KR"/>
        </w:rPr>
        <w:t>업적은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혁신적인</w:t>
      </w:r>
      <w:r>
        <w:rPr>
          <w:lang w:eastAsia="ko-KR"/>
        </w:rPr>
        <w:t xml:space="preserve"> </w:t>
      </w:r>
      <w:r>
        <w:rPr>
          <w:lang w:eastAsia="ko-KR"/>
        </w:rPr>
        <w:t>발전을</w:t>
      </w:r>
      <w:r>
        <w:rPr>
          <w:lang w:eastAsia="ko-KR"/>
        </w:rPr>
        <w:t xml:space="preserve"> </w:t>
      </w:r>
      <w:r>
        <w:rPr>
          <w:lang w:eastAsia="ko-KR"/>
        </w:rPr>
        <w:t>이끌었으며</w:t>
      </w:r>
      <w:r>
        <w:rPr>
          <w:lang w:eastAsia="ko-KR"/>
        </w:rPr>
        <w:t xml:space="preserve">, </w:t>
      </w:r>
      <w:r>
        <w:rPr>
          <w:lang w:eastAsia="ko-KR"/>
        </w:rPr>
        <w:t>그의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현대</w:t>
      </w:r>
      <w:r>
        <w:rPr>
          <w:lang w:eastAsia="ko-KR"/>
        </w:rPr>
        <w:t xml:space="preserve"> </w:t>
      </w:r>
      <w:r>
        <w:rPr>
          <w:lang w:eastAsia="ko-KR"/>
        </w:rPr>
        <w:t>과학과</w:t>
      </w:r>
      <w:r>
        <w:rPr>
          <w:lang w:eastAsia="ko-KR"/>
        </w:rPr>
        <w:t xml:space="preserve"> </w:t>
      </w:r>
      <w:r>
        <w:rPr>
          <w:lang w:eastAsia="ko-KR"/>
        </w:rPr>
        <w:t>공학</w:t>
      </w:r>
      <w:r>
        <w:rPr>
          <w:lang w:eastAsia="ko-KR"/>
        </w:rPr>
        <w:t xml:space="preserve"> </w:t>
      </w:r>
      <w:r>
        <w:rPr>
          <w:lang w:eastAsia="ko-KR"/>
        </w:rPr>
        <w:t>역사에</w:t>
      </w:r>
      <w:r>
        <w:rPr>
          <w:lang w:eastAsia="ko-KR"/>
        </w:rPr>
        <w:t xml:space="preserve"> </w:t>
      </w:r>
      <w:r>
        <w:rPr>
          <w:lang w:eastAsia="ko-KR"/>
        </w:rPr>
        <w:t>깊이</w:t>
      </w:r>
      <w:r>
        <w:rPr>
          <w:lang w:eastAsia="ko-KR"/>
        </w:rPr>
        <w:t xml:space="preserve"> </w:t>
      </w:r>
      <w:r>
        <w:rPr>
          <w:lang w:eastAsia="ko-KR"/>
        </w:rPr>
        <w:t>남아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칼만은</w:t>
      </w:r>
      <w:r>
        <w:rPr>
          <w:lang w:eastAsia="ko-KR"/>
        </w:rPr>
        <w:t xml:space="preserve"> 2016</w:t>
      </w:r>
      <w:r>
        <w:rPr>
          <w:lang w:eastAsia="ko-KR"/>
        </w:rPr>
        <w:t>년에</w:t>
      </w:r>
      <w:r>
        <w:rPr>
          <w:lang w:eastAsia="ko-KR"/>
        </w:rPr>
        <w:t xml:space="preserve"> </w:t>
      </w:r>
      <w:r>
        <w:rPr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lang w:eastAsia="ko-KR"/>
        </w:rPr>
        <w:t>떠났지만</w:t>
      </w:r>
      <w:r>
        <w:rPr>
          <w:lang w:eastAsia="ko-KR"/>
        </w:rPr>
        <w:t xml:space="preserve">, </w:t>
      </w:r>
      <w:r>
        <w:rPr>
          <w:lang w:eastAsia="ko-KR"/>
        </w:rPr>
        <w:t>그가</w:t>
      </w:r>
      <w:r>
        <w:rPr>
          <w:lang w:eastAsia="ko-KR"/>
        </w:rPr>
        <w:t xml:space="preserve"> </w:t>
      </w:r>
      <w:r>
        <w:rPr>
          <w:lang w:eastAsia="ko-KR"/>
        </w:rPr>
        <w:t>남긴</w:t>
      </w:r>
      <w:r>
        <w:rPr>
          <w:lang w:eastAsia="ko-KR"/>
        </w:rPr>
        <w:t xml:space="preserve"> </w:t>
      </w:r>
      <w:r>
        <w:rPr>
          <w:lang w:eastAsia="ko-KR"/>
        </w:rPr>
        <w:t>학문적</w:t>
      </w:r>
      <w:r>
        <w:rPr>
          <w:lang w:eastAsia="ko-KR"/>
        </w:rPr>
        <w:t xml:space="preserve"> </w:t>
      </w:r>
      <w:r>
        <w:rPr>
          <w:lang w:eastAsia="ko-KR"/>
        </w:rPr>
        <w:t>유산은</w:t>
      </w:r>
      <w:r>
        <w:rPr>
          <w:lang w:eastAsia="ko-KR"/>
        </w:rPr>
        <w:t xml:space="preserve"> </w:t>
      </w:r>
      <w:r>
        <w:rPr>
          <w:lang w:eastAsia="ko-KR"/>
        </w:rPr>
        <w:t>현재도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세계적으로</w:t>
      </w:r>
      <w:r>
        <w:rPr>
          <w:lang w:eastAsia="ko-KR"/>
        </w:rPr>
        <w:t xml:space="preserve"> </w:t>
      </w:r>
      <w:r>
        <w:rPr>
          <w:lang w:eastAsia="ko-KR"/>
        </w:rPr>
        <w:t>연구되고</w:t>
      </w:r>
      <w:r>
        <w:rPr>
          <w:lang w:eastAsia="ko-KR"/>
        </w:rPr>
        <w:t xml:space="preserve"> </w:t>
      </w:r>
      <w:r>
        <w:rPr>
          <w:lang w:eastAsia="ko-KR"/>
        </w:rPr>
        <w:t>활용되며</w:t>
      </w:r>
      <w:r>
        <w:rPr>
          <w:lang w:eastAsia="ko-KR"/>
        </w:rPr>
        <w:t xml:space="preserve">, </w:t>
      </w:r>
      <w:r>
        <w:rPr>
          <w:lang w:eastAsia="ko-KR"/>
        </w:rPr>
        <w:t>앞으로도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발전할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>.</w:t>
      </w:r>
      <w:r>
        <w:rPr>
          <w:lang w:eastAsia="ko-KR"/>
        </w:rPr>
        <w:br/>
      </w:r>
    </w:p>
    <w:sectPr w:rsidR="003F62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403028">
    <w:abstractNumId w:val="8"/>
  </w:num>
  <w:num w:numId="2" w16cid:durableId="1414667369">
    <w:abstractNumId w:val="6"/>
  </w:num>
  <w:num w:numId="3" w16cid:durableId="592056518">
    <w:abstractNumId w:val="5"/>
  </w:num>
  <w:num w:numId="4" w16cid:durableId="1506434844">
    <w:abstractNumId w:val="4"/>
  </w:num>
  <w:num w:numId="5" w16cid:durableId="934999">
    <w:abstractNumId w:val="7"/>
  </w:num>
  <w:num w:numId="6" w16cid:durableId="901403323">
    <w:abstractNumId w:val="3"/>
  </w:num>
  <w:num w:numId="7" w16cid:durableId="289895084">
    <w:abstractNumId w:val="2"/>
  </w:num>
  <w:num w:numId="8" w16cid:durableId="1769933807">
    <w:abstractNumId w:val="1"/>
  </w:num>
  <w:num w:numId="9" w16cid:durableId="12813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14F"/>
    <w:rsid w:val="00034616"/>
    <w:rsid w:val="0006063C"/>
    <w:rsid w:val="0015074B"/>
    <w:rsid w:val="0029639D"/>
    <w:rsid w:val="00326F90"/>
    <w:rsid w:val="003F6283"/>
    <w:rsid w:val="007E16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DF5B4E"/>
  <w14:defaultImageDpi w14:val="300"/>
  <w15:docId w15:val="{83C63154-D002-4D6F-891B-2C3C0499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2024-09-20T23:53:00Z</dcterms:modified>
  <cp:category/>
</cp:coreProperties>
</file>